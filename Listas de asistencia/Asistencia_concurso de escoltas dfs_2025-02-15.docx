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Servicios Educativos Integrados Al Estado de México</w:t>
        <w:br/>
        <w:t>Supervisión 11 de Educación Física Valle de México</w:t>
      </w:r>
    </w:p>
    <w:p>
      <w:r>
        <w:t>Lista de asistencia: concurso de escoltas zona 7</w:t>
      </w:r>
    </w:p>
    <w:p>
      <w:r>
        <w:t>Fecha: 2025-02-16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No.</w:t>
            </w:r>
          </w:p>
        </w:tc>
        <w:tc>
          <w:tcPr>
            <w:tcW w:type="dxa" w:w="1440"/>
          </w:tcPr>
          <w:p>
            <w:r>
              <w:t>Nombre Completo</w:t>
            </w:r>
          </w:p>
        </w:tc>
        <w:tc>
          <w:tcPr>
            <w:tcW w:type="dxa" w:w="1440"/>
          </w:tcPr>
          <w:p>
            <w:r>
              <w:t>Hora de Entrada</w:t>
            </w:r>
          </w:p>
        </w:tc>
        <w:tc>
          <w:tcPr>
            <w:tcW w:type="dxa" w:w="1440"/>
          </w:tcPr>
          <w:p>
            <w:r>
              <w:t>Firma Entrada</w:t>
            </w:r>
          </w:p>
        </w:tc>
        <w:tc>
          <w:tcPr>
            <w:tcW w:type="dxa" w:w="1440"/>
          </w:tcPr>
          <w:p>
            <w:r>
              <w:t>Hora de Salida</w:t>
            </w:r>
          </w:p>
        </w:tc>
        <w:tc>
          <w:tcPr>
            <w:tcW w:type="dxa" w:w="1440"/>
          </w:tcPr>
          <w:p>
            <w:r>
              <w:t>Firma Salida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AGABO MARTINEZ MIGUEL ANGEL</w:t>
            </w:r>
          </w:p>
        </w:tc>
        <w:tc>
          <w:tcPr>
            <w:tcW w:type="dxa" w:w="1440"/>
          </w:tcPr>
          <w:p>
            <w:r>
              <w:t>04:45:00</w:t>
            </w:r>
          </w:p>
        </w:tc>
        <w:tc>
          <w:tcPr>
            <w:tcW w:type="dxa" w:w="1440"/>
          </w:tcPr>
          <w:p>
            <w:r>
              <w:t>nan</w:t>
            </w:r>
          </w:p>
        </w:tc>
        <w:tc>
          <w:tcPr>
            <w:tcW w:type="dxa" w:w="1440"/>
          </w:tcPr>
          <w:p>
            <w:r>
              <w:t>15:00:00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ALBARRAN  GARCIA  CARLOS ARTURO</w:t>
            </w:r>
          </w:p>
        </w:tc>
        <w:tc>
          <w:tcPr>
            <w:tcW w:type="dxa" w:w="1440"/>
          </w:tcPr>
          <w:p>
            <w:r>
              <w:t>04:46:00</w:t>
            </w:r>
          </w:p>
        </w:tc>
        <w:tc>
          <w:tcPr>
            <w:tcW w:type="dxa" w:w="1440"/>
          </w:tcPr>
          <w:p>
            <w:r>
              <w:t>nan</w:t>
            </w:r>
          </w:p>
        </w:tc>
        <w:tc>
          <w:tcPr>
            <w:tcW w:type="dxa" w:w="1440"/>
          </w:tcPr>
          <w:p>
            <w:r>
              <w:t>15:00:00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</w:tbl>
    <w:p>
      <w:r>
        <w:br/>
        <w:t>ATENTAMENTE</w:t>
        <w:br/>
        <w:t>DOCTOR</w:t>
        <w:br/>
        <w:t>GUZMAN HERNANDEZ ESTRADA</w:t>
        <w:br/>
        <w:t>INSPECTOR DE LA SUPERVISIÓN 11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No.</w:t>
            </w:r>
          </w:p>
        </w:tc>
        <w:tc>
          <w:tcPr>
            <w:tcW w:type="dxa" w:w="1440"/>
          </w:tcPr>
          <w:p>
            <w:r>
              <w:t>Nombre Completo</w:t>
            </w:r>
          </w:p>
        </w:tc>
        <w:tc>
          <w:tcPr>
            <w:tcW w:type="dxa" w:w="1440"/>
          </w:tcPr>
          <w:p>
            <w:r>
              <w:t>Hora de Entrada</w:t>
            </w:r>
          </w:p>
        </w:tc>
        <w:tc>
          <w:tcPr>
            <w:tcW w:type="dxa" w:w="1440"/>
          </w:tcPr>
          <w:p>
            <w:r>
              <w:t>Firma Entrada</w:t>
            </w:r>
          </w:p>
        </w:tc>
        <w:tc>
          <w:tcPr>
            <w:tcW w:type="dxa" w:w="1440"/>
          </w:tcPr>
          <w:p>
            <w:r>
              <w:t>Hora de Salida</w:t>
            </w:r>
          </w:p>
        </w:tc>
        <w:tc>
          <w:tcPr>
            <w:tcW w:type="dxa" w:w="1440"/>
          </w:tcPr>
          <w:p>
            <w:r>
              <w:t>Firma Salida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AGABO MARTINEZ MIGUEL ANGEL</w:t>
            </w:r>
          </w:p>
        </w:tc>
        <w:tc>
          <w:tcPr>
            <w:tcW w:type="dxa" w:w="1440"/>
          </w:tcPr>
          <w:p>
            <w:r>
              <w:t>23:58:00</w:t>
            </w:r>
          </w:p>
        </w:tc>
        <w:tc>
          <w:tcPr>
            <w:tcW w:type="dxa" w:w="1440"/>
          </w:tcPr>
          <w:p>
            <w:r>
              <w:t>nan</w:t>
            </w:r>
          </w:p>
        </w:tc>
        <w:tc>
          <w:tcPr>
            <w:tcW w:type="dxa" w:w="1440"/>
          </w:tcPr>
          <w:p>
            <w:r>
              <w:t>23:58:00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AGABO MARTINEZ MIGUEL ANGEL</w:t>
            </w:r>
          </w:p>
        </w:tc>
        <w:tc>
          <w:tcPr>
            <w:tcW w:type="dxa" w:w="1440"/>
          </w:tcPr>
          <w:p>
            <w:r>
              <w:t>23:58:00</w:t>
            </w:r>
          </w:p>
        </w:tc>
        <w:tc>
          <w:tcPr>
            <w:tcW w:type="dxa" w:w="1440"/>
          </w:tcPr>
          <w:p>
            <w:r>
              <w:t>nan</w:t>
            </w:r>
          </w:p>
        </w:tc>
        <w:tc>
          <w:tcPr>
            <w:tcW w:type="dxa" w:w="1440"/>
          </w:tcPr>
          <w:p>
            <w:r>
              <w:t>23:58:00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